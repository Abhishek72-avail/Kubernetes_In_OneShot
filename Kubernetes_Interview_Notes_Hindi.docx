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Kubernetes – Interview Notes (Hindi + English)</w:t>
      </w:r>
    </w:p>
    <w:p>
      <w:pPr>
        <w:pStyle w:val="Heading1"/>
      </w:pPr>
      <w:r>
        <w:t>1. Kubernetes Kya Hai?</w:t>
      </w:r>
    </w:p>
    <w:p>
      <w:r>
        <w:t>Definition:</w:t>
        <w:br/>
        <w:t>Kubernetes ek open-source container orchestration system hai jo containers ko deploy, manage, scale aur monitor karne ka kaam karta hai.</w:t>
      </w:r>
    </w:p>
    <w:p>
      <w:pPr>
        <w:pStyle w:val="Heading1"/>
      </w:pPr>
      <w:r>
        <w:t>2. Samajhne ke liye Simple Example</w:t>
      </w:r>
    </w:p>
    <w:p>
      <w:r>
        <w:t>- Maan lo ki ek restaurant hai jisme kai chef kaam karte hain.</w:t>
        <w:br/>
        <w:t>- Har chef ko apna kitchen chahiye (container).</w:t>
        <w:br/>
        <w:t>- Sab chefs ka kaam ek manager manage karta hai — wahi Kubernetes hai.</w:t>
        <w:br/>
        <w:t>- Ye manager ensure karta hai ki kaam rukna nahi chahiye — koi sick ho jaye to doosra aa jaye, kaam badh jaaye to naye chef aa jayein.</w:t>
      </w:r>
    </w:p>
    <w:p>
      <w:pPr>
        <w:pStyle w:val="Heading1"/>
      </w:pPr>
      <w:r>
        <w:t>3. Kubernetes Kya-Kya Karta Hai?</w:t>
      </w:r>
    </w:p>
    <w:p>
      <w:r>
        <w:t>Container Management: Docker containers ko chalata hai</w:t>
        <w:br/>
        <w:t>Scaling: Traffic badhne par naye container bana deta hai</w:t>
        <w:br/>
        <w:t>Self-healing: Crash hone par container ko dubara start karta hai</w:t>
        <w:br/>
        <w:t>Load Balancing: Requests ko sab containers me equally divide karta hai</w:t>
        <w:br/>
        <w:t>Rollout &amp; Rollback: Naya version deploy ya purane version pe wapas</w:t>
        <w:br/>
        <w:t>Resource Optimization: CPU, RAM ka smart use karta hai</w:t>
      </w:r>
    </w:p>
    <w:p>
      <w:pPr>
        <w:pStyle w:val="Heading1"/>
      </w:pPr>
      <w:r>
        <w:t>4. Real-World Use Case</w:t>
      </w:r>
    </w:p>
    <w:p>
      <w:r>
        <w:t>Ek e-commerce app (like Flipkart) ke backend me 20 microservices hain — user login, cart, payment, product listing etc.</w:t>
        <w:br/>
        <w:t>Har service ek container me hai. Kubernetes sabko coordinate karta hai:</w:t>
        <w:br/>
        <w:t>- Sab services up hain ya nahi?</w:t>
        <w:br/>
        <w:t>- Load badhne par extra containers lagein.</w:t>
        <w:br/>
        <w:t>- Crash hone par service auto-restart ho.</w:t>
      </w:r>
    </w:p>
    <w:p>
      <w:pPr>
        <w:pStyle w:val="Heading1"/>
      </w:pPr>
      <w:r>
        <w:t>5. Industry Demand</w:t>
      </w:r>
    </w:p>
    <w:p>
      <w:r>
        <w:t>- Cloud-native apps ke liye Kubernetes ek standard ban chuka hai.</w:t>
        <w:br/>
        <w:t>- Use hota hai:</w:t>
        <w:br/>
        <w:t xml:space="preserve">  - AWS (Amazon EKS)</w:t>
        <w:br/>
        <w:t xml:space="preserve">  - Google Cloud (GKE)</w:t>
        <w:br/>
        <w:t xml:space="preserve">  - Azure (AKS)</w:t>
        <w:br/>
        <w:t>- Companies:</w:t>
        <w:br/>
        <w:t xml:space="preserve">  - Infosys, TCS, Wipro, Amazon, Google, Flipkart, Netflix</w:t>
      </w:r>
    </w:p>
    <w:p>
      <w:pPr>
        <w:pStyle w:val="Heading1"/>
      </w:pPr>
      <w:r>
        <w:t>6. Job Roles Jo Kubernetes Maangte Hain</w:t>
      </w:r>
    </w:p>
    <w:p>
      <w:r>
        <w:t>- DevOps Engineer</w:t>
        <w:br/>
        <w:t>- Cloud Engineer</w:t>
        <w:br/>
        <w:t>- SRE (Site Reliability Engineer)</w:t>
        <w:br/>
        <w:t>- Platform Engineer</w:t>
      </w:r>
    </w:p>
    <w:p>
      <w:pPr>
        <w:pStyle w:val="Heading1"/>
      </w:pPr>
      <w:r>
        <w:t>7. One-Line Punch (Easy to Remember)</w:t>
      </w:r>
    </w:p>
    <w:p>
      <w:r>
        <w:t>“Kubernetes ek manager ki tarah hota hai jo applications ke containers ko smartly manage karta hai — jisse wo reliable aur scalable banti hain.”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